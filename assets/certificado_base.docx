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jc w:val="center"/>
        <w:rPr>
          <w:sz w:val="64"/>
          <w:szCs w:val="64"/>
        </w:rPr>
      </w:pPr>
      <w:r>
        <w:rPr>
          <w:sz w:val="64"/>
          <w:szCs w:val="64"/>
        </w:rPr>
        <w:t>CERTIFICADO DE LUTA</w:t>
      </w:r>
    </w:p>
    <w:p>
      <w:pPr>
        <w:pStyle w:val="IntenseQuote"/>
        <w:jc w:val="right"/>
        <w:rPr/>
      </w:pPr>
      <w:r>
        <w:rPr/>
        <w:t>O medo de perder tira a vontade de ganhar.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ab/>
        <w:t>Certificado dado ao lutador @nome, dos pesos-@categoria, por completar sua luta no evento.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1514475" cy="213042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213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orient="landscape" w:w="15840" w:h="122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alhoeRodap">
    <w:name w:val="Cabeçalho e Rodapé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Caption1">
    <w:name w:val="caption1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Ttulo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LibreOffice/7.6.2.1$Windows_X86_64 LibreOffice_project/56f7684011345957bbf33a7ee678afaf4d2ba333</Application>
  <AppVersion>15.0000</AppVersion>
  <Pages>1</Pages>
  <Words>25</Words>
  <Characters>129</Characters>
  <CharactersWithSpaces>152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pt-BR</dc:language>
  <cp:lastModifiedBy/>
  <dcterms:modified xsi:type="dcterms:W3CDTF">2023-10-17T14:15:22Z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